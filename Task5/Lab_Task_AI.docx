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00650" w14:textId="77777777" w:rsidR="00BD107E" w:rsidRPr="00BD107E" w:rsidRDefault="00BD107E" w:rsidP="00BD107E">
      <w:pPr>
        <w:rPr>
          <w:b/>
          <w:bCs/>
        </w:rPr>
      </w:pPr>
      <w:r w:rsidRPr="00BD107E">
        <w:rPr>
          <w:b/>
          <w:bCs/>
        </w:rPr>
        <w:t>Artificial Intelligence (AI) Lab Report</w:t>
      </w:r>
    </w:p>
    <w:p w14:paraId="2BCF08E0" w14:textId="77777777" w:rsidR="00BD107E" w:rsidRPr="00BD107E" w:rsidRDefault="00BD107E" w:rsidP="00BD107E">
      <w:r w:rsidRPr="00BD107E">
        <w:rPr>
          <w:b/>
          <w:bCs/>
        </w:rPr>
        <w:t>Name:</w:t>
      </w:r>
      <w:r w:rsidRPr="00BD107E">
        <w:t xml:space="preserve"> Aqsa Gillani</w:t>
      </w:r>
      <w:r w:rsidRPr="00BD107E">
        <w:br/>
      </w:r>
      <w:r w:rsidRPr="00BD107E">
        <w:rPr>
          <w:b/>
          <w:bCs/>
        </w:rPr>
        <w:t>Roll No:</w:t>
      </w:r>
      <w:r w:rsidRPr="00BD107E">
        <w:t xml:space="preserve"> 064</w:t>
      </w:r>
      <w:r w:rsidRPr="00BD107E">
        <w:br/>
      </w:r>
      <w:r w:rsidRPr="00BD107E">
        <w:rPr>
          <w:b/>
          <w:bCs/>
        </w:rPr>
        <w:t>Course:</w:t>
      </w:r>
      <w:r w:rsidRPr="00BD107E">
        <w:t xml:space="preserve"> Artificial Intelligence (AI) Lab</w:t>
      </w:r>
      <w:r w:rsidRPr="00BD107E">
        <w:br/>
      </w:r>
      <w:r w:rsidRPr="00BD107E">
        <w:rPr>
          <w:b/>
          <w:bCs/>
        </w:rPr>
        <w:t>Semester:</w:t>
      </w:r>
      <w:r w:rsidRPr="00BD107E">
        <w:t xml:space="preserve"> Fall 2025</w:t>
      </w:r>
    </w:p>
    <w:p w14:paraId="40943CBC" w14:textId="5837F231" w:rsidR="00BD107E" w:rsidRPr="00BD107E" w:rsidRDefault="00BD107E" w:rsidP="00BD107E"/>
    <w:p w14:paraId="11EADD74" w14:textId="77777777" w:rsidR="00BD107E" w:rsidRPr="00BD107E" w:rsidRDefault="00BD107E" w:rsidP="00BD107E">
      <w:pPr>
        <w:rPr>
          <w:b/>
          <w:bCs/>
        </w:rPr>
      </w:pPr>
      <w:r w:rsidRPr="00BD107E">
        <w:rPr>
          <w:b/>
          <w:bCs/>
        </w:rPr>
        <w:t>1. DFS with Stack</w:t>
      </w:r>
    </w:p>
    <w:p w14:paraId="7A3E66DB" w14:textId="77777777" w:rsidR="00BD107E" w:rsidRPr="00BD107E" w:rsidRDefault="00BD107E" w:rsidP="00BD107E">
      <w:r w:rsidRPr="00BD107E">
        <w:rPr>
          <w:b/>
          <w:bCs/>
        </w:rPr>
        <w:t>Objective:</w:t>
      </w:r>
      <w:r w:rsidRPr="00BD107E">
        <w:br/>
        <w:t>To implement Depth First Search (DFS) using an explicit stack data structure.</w:t>
      </w:r>
    </w:p>
    <w:p w14:paraId="46FCD6D8" w14:textId="77777777" w:rsidR="00BD107E" w:rsidRPr="00BD107E" w:rsidRDefault="00BD107E" w:rsidP="00BD107E">
      <w:r w:rsidRPr="00BD107E">
        <w:rPr>
          <w:b/>
          <w:bCs/>
        </w:rPr>
        <w:t>Description:</w:t>
      </w:r>
      <w:r w:rsidRPr="00BD107E">
        <w:br/>
        <w:t>This program explores a graph using DFS implemented iteratively with a stack instead of recursion. It visits nodes deeply before backtracking.</w:t>
      </w:r>
    </w:p>
    <w:p w14:paraId="6CCAFCE6" w14:textId="77777777" w:rsidR="00BD107E" w:rsidRPr="00BD107E" w:rsidRDefault="00BD107E" w:rsidP="00BD107E">
      <w:r w:rsidRPr="00BD107E">
        <w:rPr>
          <w:b/>
          <w:bCs/>
        </w:rPr>
        <w:t>Code Explanation:</w:t>
      </w:r>
    </w:p>
    <w:p w14:paraId="4254FAFE" w14:textId="77777777" w:rsidR="00BD107E" w:rsidRPr="00BD107E" w:rsidRDefault="00BD107E" w:rsidP="00BD107E">
      <w:pPr>
        <w:numPr>
          <w:ilvl w:val="0"/>
          <w:numId w:val="10"/>
        </w:numPr>
      </w:pPr>
      <w:r w:rsidRPr="00BD107E">
        <w:t>A stack is used instead of recursion to keep track of nodes.</w:t>
      </w:r>
    </w:p>
    <w:p w14:paraId="512DAA6E" w14:textId="77777777" w:rsidR="00BD107E" w:rsidRPr="00BD107E" w:rsidRDefault="00BD107E" w:rsidP="00BD107E">
      <w:pPr>
        <w:numPr>
          <w:ilvl w:val="0"/>
          <w:numId w:val="10"/>
        </w:numPr>
      </w:pPr>
      <w:r w:rsidRPr="00BD107E">
        <w:t>The algorithm starts from the given node, pushes it onto the stack, and processes it.</w:t>
      </w:r>
    </w:p>
    <w:p w14:paraId="5FF014BA" w14:textId="77777777" w:rsidR="00BD107E" w:rsidRPr="00BD107E" w:rsidRDefault="00BD107E" w:rsidP="00BD107E">
      <w:pPr>
        <w:numPr>
          <w:ilvl w:val="0"/>
          <w:numId w:val="10"/>
        </w:numPr>
      </w:pPr>
      <w:r w:rsidRPr="00BD107E">
        <w:t>Each unvisited neighbor is pushed into the stack (in reverse order to maintain correct traversal).</w:t>
      </w:r>
    </w:p>
    <w:p w14:paraId="18580A73" w14:textId="77777777" w:rsidR="00BD107E" w:rsidRPr="00BD107E" w:rsidRDefault="00BD107E" w:rsidP="00BD107E">
      <w:pPr>
        <w:numPr>
          <w:ilvl w:val="0"/>
          <w:numId w:val="10"/>
        </w:numPr>
      </w:pPr>
      <w:r w:rsidRPr="00BD107E">
        <w:t>Nodes are marked as visited when popped from the stack.</w:t>
      </w:r>
    </w:p>
    <w:p w14:paraId="0495A051" w14:textId="7D764B4B" w:rsidR="00BD107E" w:rsidRPr="00BD107E" w:rsidRDefault="00BD107E" w:rsidP="00BD107E">
      <w:r w:rsidRPr="00BD107E">
        <w:rPr>
          <w:b/>
          <w:bCs/>
        </w:rPr>
        <w:t>Output:</w:t>
      </w:r>
      <w:r w:rsidRPr="00BD107E">
        <w:br/>
      </w:r>
    </w:p>
    <w:p w14:paraId="7B34024A" w14:textId="7A3FFB12" w:rsidR="00BD107E" w:rsidRPr="00BD107E" w:rsidRDefault="00BD107E" w:rsidP="00BD107E">
      <w:r w:rsidRPr="00BD107E">
        <w:rPr>
          <w:noProof/>
        </w:rPr>
        <w:drawing>
          <wp:inline distT="0" distB="0" distL="0" distR="0" wp14:anchorId="038FDE4C" wp14:editId="414FCDB8">
            <wp:extent cx="2048161" cy="714475"/>
            <wp:effectExtent l="0" t="0" r="0" b="9525"/>
            <wp:docPr id="55068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80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B9EF" w14:textId="77777777" w:rsidR="00BD107E" w:rsidRPr="00BD107E" w:rsidRDefault="00BD107E" w:rsidP="00BD107E">
      <w:pPr>
        <w:rPr>
          <w:b/>
          <w:bCs/>
        </w:rPr>
      </w:pPr>
      <w:r w:rsidRPr="00BD107E">
        <w:rPr>
          <w:b/>
          <w:bCs/>
        </w:rPr>
        <w:t xml:space="preserve">2. </w:t>
      </w:r>
      <w:proofErr w:type="spellStart"/>
      <w:r w:rsidRPr="00BD107E">
        <w:rPr>
          <w:b/>
          <w:bCs/>
        </w:rPr>
        <w:t>Inorder</w:t>
      </w:r>
      <w:proofErr w:type="spellEnd"/>
      <w:r w:rsidRPr="00BD107E">
        <w:rPr>
          <w:b/>
          <w:bCs/>
        </w:rPr>
        <w:t xml:space="preserve">, Preorder, </w:t>
      </w:r>
      <w:proofErr w:type="spellStart"/>
      <w:r w:rsidRPr="00BD107E">
        <w:rPr>
          <w:b/>
          <w:bCs/>
        </w:rPr>
        <w:t>Postorder</w:t>
      </w:r>
      <w:proofErr w:type="spellEnd"/>
      <w:r w:rsidRPr="00BD107E">
        <w:rPr>
          <w:b/>
          <w:bCs/>
        </w:rPr>
        <w:t xml:space="preserve"> Traversals in DFS</w:t>
      </w:r>
    </w:p>
    <w:p w14:paraId="2211D2C7" w14:textId="77777777" w:rsidR="00BD107E" w:rsidRPr="00BD107E" w:rsidRDefault="00BD107E" w:rsidP="00BD107E">
      <w:r w:rsidRPr="00BD107E">
        <w:rPr>
          <w:b/>
          <w:bCs/>
        </w:rPr>
        <w:t>Objective:</w:t>
      </w:r>
      <w:r w:rsidRPr="00BD107E">
        <w:br/>
        <w:t>To implement DFS traversals (</w:t>
      </w:r>
      <w:proofErr w:type="spellStart"/>
      <w:r w:rsidRPr="00BD107E">
        <w:t>Inorder</w:t>
      </w:r>
      <w:proofErr w:type="spellEnd"/>
      <w:r w:rsidRPr="00BD107E">
        <w:t xml:space="preserve">, Preorder, </w:t>
      </w:r>
      <w:proofErr w:type="spellStart"/>
      <w:r w:rsidRPr="00BD107E">
        <w:t>Postorder</w:t>
      </w:r>
      <w:proofErr w:type="spellEnd"/>
      <w:r w:rsidRPr="00BD107E">
        <w:t>) on a binary tree.</w:t>
      </w:r>
    </w:p>
    <w:p w14:paraId="20CFE4AD" w14:textId="77777777" w:rsidR="00BD107E" w:rsidRPr="00BD107E" w:rsidRDefault="00BD107E" w:rsidP="00BD107E">
      <w:r w:rsidRPr="00BD107E">
        <w:rPr>
          <w:b/>
          <w:bCs/>
        </w:rPr>
        <w:t>Description:</w:t>
      </w:r>
      <w:r w:rsidRPr="00BD107E">
        <w:br/>
        <w:t>These traversals are DFS variations applied to binary trees:</w:t>
      </w:r>
    </w:p>
    <w:p w14:paraId="62848628" w14:textId="77777777" w:rsidR="00BD107E" w:rsidRPr="00BD107E" w:rsidRDefault="00BD107E" w:rsidP="00BD107E">
      <w:pPr>
        <w:numPr>
          <w:ilvl w:val="0"/>
          <w:numId w:val="11"/>
        </w:numPr>
      </w:pPr>
      <w:proofErr w:type="spellStart"/>
      <w:r w:rsidRPr="00BD107E">
        <w:rPr>
          <w:b/>
          <w:bCs/>
        </w:rPr>
        <w:t>Inorder</w:t>
      </w:r>
      <w:proofErr w:type="spellEnd"/>
      <w:r w:rsidRPr="00BD107E">
        <w:rPr>
          <w:b/>
          <w:bCs/>
        </w:rPr>
        <w:t>:</w:t>
      </w:r>
      <w:r w:rsidRPr="00BD107E">
        <w:t xml:space="preserve"> Visits Left → Root → Right</w:t>
      </w:r>
    </w:p>
    <w:p w14:paraId="111B870C" w14:textId="77777777" w:rsidR="00BD107E" w:rsidRPr="00BD107E" w:rsidRDefault="00BD107E" w:rsidP="00BD107E">
      <w:pPr>
        <w:numPr>
          <w:ilvl w:val="0"/>
          <w:numId w:val="11"/>
        </w:numPr>
      </w:pPr>
      <w:r w:rsidRPr="00BD107E">
        <w:rPr>
          <w:b/>
          <w:bCs/>
        </w:rPr>
        <w:t>Preorder:</w:t>
      </w:r>
      <w:r w:rsidRPr="00BD107E">
        <w:t xml:space="preserve"> Visits Root → Left → Right</w:t>
      </w:r>
    </w:p>
    <w:p w14:paraId="68189B04" w14:textId="77777777" w:rsidR="00BD107E" w:rsidRPr="00BD107E" w:rsidRDefault="00BD107E" w:rsidP="00BD107E">
      <w:pPr>
        <w:numPr>
          <w:ilvl w:val="0"/>
          <w:numId w:val="11"/>
        </w:numPr>
      </w:pPr>
      <w:proofErr w:type="spellStart"/>
      <w:r w:rsidRPr="00BD107E">
        <w:rPr>
          <w:b/>
          <w:bCs/>
        </w:rPr>
        <w:lastRenderedPageBreak/>
        <w:t>Postorder</w:t>
      </w:r>
      <w:proofErr w:type="spellEnd"/>
      <w:r w:rsidRPr="00BD107E">
        <w:rPr>
          <w:b/>
          <w:bCs/>
        </w:rPr>
        <w:t>:</w:t>
      </w:r>
      <w:r w:rsidRPr="00BD107E">
        <w:t xml:space="preserve"> Visits Left → Right → Root</w:t>
      </w:r>
    </w:p>
    <w:p w14:paraId="12FFE97C" w14:textId="77777777" w:rsidR="00BD107E" w:rsidRPr="00BD107E" w:rsidRDefault="00BD107E" w:rsidP="00BD107E">
      <w:r w:rsidRPr="00BD107E">
        <w:rPr>
          <w:b/>
          <w:bCs/>
        </w:rPr>
        <w:t>Code Explanation:</w:t>
      </w:r>
    </w:p>
    <w:p w14:paraId="7EACE547" w14:textId="77777777" w:rsidR="00BD107E" w:rsidRPr="00BD107E" w:rsidRDefault="00BD107E" w:rsidP="00BD107E">
      <w:pPr>
        <w:numPr>
          <w:ilvl w:val="0"/>
          <w:numId w:val="12"/>
        </w:numPr>
      </w:pPr>
      <w:r w:rsidRPr="00BD107E">
        <w:t>A binary tree Node class is defined with key, left, and right attributes.</w:t>
      </w:r>
    </w:p>
    <w:p w14:paraId="49E4CD94" w14:textId="77777777" w:rsidR="00BD107E" w:rsidRPr="00BD107E" w:rsidRDefault="00BD107E" w:rsidP="00BD107E">
      <w:pPr>
        <w:numPr>
          <w:ilvl w:val="0"/>
          <w:numId w:val="12"/>
        </w:numPr>
      </w:pPr>
      <w:r w:rsidRPr="00BD107E">
        <w:t xml:space="preserve">Recursive functions are written for </w:t>
      </w:r>
      <w:proofErr w:type="spellStart"/>
      <w:r w:rsidRPr="00BD107E">
        <w:t>Inorder</w:t>
      </w:r>
      <w:proofErr w:type="spellEnd"/>
      <w:r w:rsidRPr="00BD107E">
        <w:t xml:space="preserve">, Preorder, and </w:t>
      </w:r>
      <w:proofErr w:type="spellStart"/>
      <w:r w:rsidRPr="00BD107E">
        <w:t>Postorder</w:t>
      </w:r>
      <w:proofErr w:type="spellEnd"/>
      <w:r w:rsidRPr="00BD107E">
        <w:t xml:space="preserve"> traversals.</w:t>
      </w:r>
    </w:p>
    <w:p w14:paraId="69AF791C" w14:textId="77777777" w:rsidR="00BD107E" w:rsidRPr="00BD107E" w:rsidRDefault="00BD107E" w:rsidP="00BD107E">
      <w:pPr>
        <w:numPr>
          <w:ilvl w:val="0"/>
          <w:numId w:val="12"/>
        </w:numPr>
      </w:pPr>
      <w:r w:rsidRPr="00BD107E">
        <w:t>Each function prints nodes in its specific order.</w:t>
      </w:r>
    </w:p>
    <w:p w14:paraId="0BC618EB" w14:textId="77777777" w:rsidR="00BD107E" w:rsidRPr="00BD107E" w:rsidRDefault="00BD107E" w:rsidP="00BD107E">
      <w:r w:rsidRPr="00BD107E">
        <w:rPr>
          <w:b/>
          <w:bCs/>
        </w:rPr>
        <w:t>Output:</w:t>
      </w:r>
    </w:p>
    <w:p w14:paraId="13AFB5EF" w14:textId="59600A08" w:rsidR="00BD107E" w:rsidRPr="00BD107E" w:rsidRDefault="00BD107E" w:rsidP="00BD107E">
      <w:r w:rsidRPr="00BD107E">
        <w:rPr>
          <w:noProof/>
        </w:rPr>
        <w:drawing>
          <wp:inline distT="0" distB="0" distL="0" distR="0" wp14:anchorId="546DCA18" wp14:editId="12EED7DC">
            <wp:extent cx="3048425" cy="2143424"/>
            <wp:effectExtent l="0" t="0" r="0" b="9525"/>
            <wp:docPr id="181183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32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57CE" w14:textId="77777777" w:rsidR="00BD107E" w:rsidRPr="00BD107E" w:rsidRDefault="00BD107E" w:rsidP="00BD107E">
      <w:pPr>
        <w:rPr>
          <w:b/>
          <w:bCs/>
        </w:rPr>
      </w:pPr>
      <w:r w:rsidRPr="00BD107E">
        <w:rPr>
          <w:b/>
          <w:bCs/>
        </w:rPr>
        <w:t>3. BFS without Queue &amp; without Node</w:t>
      </w:r>
    </w:p>
    <w:p w14:paraId="6AAC6CB3" w14:textId="77777777" w:rsidR="00BD107E" w:rsidRPr="00BD107E" w:rsidRDefault="00BD107E" w:rsidP="00BD107E">
      <w:r w:rsidRPr="00BD107E">
        <w:rPr>
          <w:b/>
          <w:bCs/>
        </w:rPr>
        <w:t>Objective:</w:t>
      </w:r>
      <w:r w:rsidRPr="00BD107E">
        <w:br/>
        <w:t>To implement Breadth First Search (BFS) without using a Queue or Node class.</w:t>
      </w:r>
    </w:p>
    <w:p w14:paraId="73D2FA52" w14:textId="77777777" w:rsidR="00BD107E" w:rsidRPr="00BD107E" w:rsidRDefault="00BD107E" w:rsidP="00BD107E">
      <w:r w:rsidRPr="00BD107E">
        <w:rPr>
          <w:b/>
          <w:bCs/>
        </w:rPr>
        <w:t>Description:</w:t>
      </w:r>
      <w:r w:rsidRPr="00BD107E">
        <w:br/>
        <w:t>BFS is implemented using two lists (</w:t>
      </w:r>
      <w:proofErr w:type="spellStart"/>
      <w:r w:rsidRPr="00BD107E">
        <w:t>current_level</w:t>
      </w:r>
      <w:proofErr w:type="spellEnd"/>
      <w:r w:rsidRPr="00BD107E">
        <w:t xml:space="preserve"> and </w:t>
      </w:r>
      <w:proofErr w:type="spellStart"/>
      <w:r w:rsidRPr="00BD107E">
        <w:t>next_level</w:t>
      </w:r>
      <w:proofErr w:type="spellEnd"/>
      <w:r w:rsidRPr="00BD107E">
        <w:t>) to simulate queue behavior. The graph is represented as an adjacency list.</w:t>
      </w:r>
    </w:p>
    <w:p w14:paraId="7FDA202F" w14:textId="77777777" w:rsidR="00BD107E" w:rsidRPr="00BD107E" w:rsidRDefault="00BD107E" w:rsidP="00BD107E">
      <w:r w:rsidRPr="00BD107E">
        <w:rPr>
          <w:b/>
          <w:bCs/>
        </w:rPr>
        <w:t>Code Explanation:</w:t>
      </w:r>
    </w:p>
    <w:p w14:paraId="6E11A9C7" w14:textId="77777777" w:rsidR="00BD107E" w:rsidRPr="00BD107E" w:rsidRDefault="00BD107E" w:rsidP="00BD107E">
      <w:pPr>
        <w:numPr>
          <w:ilvl w:val="0"/>
          <w:numId w:val="14"/>
        </w:numPr>
      </w:pPr>
      <w:r w:rsidRPr="00BD107E">
        <w:t>The algorithm starts at the root node and processes all nodes at the current level.</w:t>
      </w:r>
    </w:p>
    <w:p w14:paraId="36AB1721" w14:textId="77777777" w:rsidR="00BD107E" w:rsidRPr="00BD107E" w:rsidRDefault="00BD107E" w:rsidP="00BD107E">
      <w:pPr>
        <w:numPr>
          <w:ilvl w:val="0"/>
          <w:numId w:val="14"/>
        </w:numPr>
      </w:pPr>
      <w:r w:rsidRPr="00BD107E">
        <w:t>Each level is processed using a list (</w:t>
      </w:r>
      <w:proofErr w:type="spellStart"/>
      <w:r w:rsidRPr="00BD107E">
        <w:t>current_level</w:t>
      </w:r>
      <w:proofErr w:type="spellEnd"/>
      <w:r w:rsidRPr="00BD107E">
        <w:t>).</w:t>
      </w:r>
    </w:p>
    <w:p w14:paraId="5CA30CC0" w14:textId="77777777" w:rsidR="00BD107E" w:rsidRPr="00BD107E" w:rsidRDefault="00BD107E" w:rsidP="00BD107E">
      <w:pPr>
        <w:numPr>
          <w:ilvl w:val="0"/>
          <w:numId w:val="14"/>
        </w:numPr>
      </w:pPr>
      <w:r w:rsidRPr="00BD107E">
        <w:t xml:space="preserve">For each visited node, unvisited neighbors are added into </w:t>
      </w:r>
      <w:proofErr w:type="spellStart"/>
      <w:r w:rsidRPr="00BD107E">
        <w:t>next_level</w:t>
      </w:r>
      <w:proofErr w:type="spellEnd"/>
      <w:r w:rsidRPr="00BD107E">
        <w:t>.</w:t>
      </w:r>
    </w:p>
    <w:p w14:paraId="762D11B1" w14:textId="77777777" w:rsidR="00BD107E" w:rsidRPr="00BD107E" w:rsidRDefault="00BD107E" w:rsidP="00BD107E">
      <w:pPr>
        <w:numPr>
          <w:ilvl w:val="0"/>
          <w:numId w:val="14"/>
        </w:numPr>
      </w:pPr>
      <w:r w:rsidRPr="00BD107E">
        <w:t>The loop continues until all levels are processed.</w:t>
      </w:r>
    </w:p>
    <w:p w14:paraId="3A0C9B60" w14:textId="50BFD016" w:rsidR="00BD107E" w:rsidRPr="00BD107E" w:rsidRDefault="00BD107E" w:rsidP="00BD107E">
      <w:r w:rsidRPr="00BD107E">
        <w:rPr>
          <w:b/>
          <w:bCs/>
        </w:rPr>
        <w:t>Output:</w:t>
      </w:r>
      <w:r w:rsidRPr="00BD107E">
        <w:br/>
      </w:r>
      <w:r w:rsidRPr="00BD107E">
        <w:rPr>
          <w:noProof/>
        </w:rPr>
        <w:drawing>
          <wp:inline distT="0" distB="0" distL="0" distR="0" wp14:anchorId="699EC783" wp14:editId="0B58DF89">
            <wp:extent cx="1905266" cy="714475"/>
            <wp:effectExtent l="0" t="0" r="0" b="9525"/>
            <wp:docPr id="13109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8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9742" w14:textId="6FDBBDEE" w:rsidR="00BD107E" w:rsidRPr="00BD107E" w:rsidRDefault="00BD107E" w:rsidP="00BD107E"/>
    <w:p w14:paraId="0804693D" w14:textId="77777777" w:rsidR="00BD107E" w:rsidRPr="00BD107E" w:rsidRDefault="00BD107E" w:rsidP="00BD107E">
      <w:pPr>
        <w:rPr>
          <w:b/>
          <w:bCs/>
        </w:rPr>
      </w:pPr>
      <w:r w:rsidRPr="00BD107E">
        <w:rPr>
          <w:b/>
          <w:bCs/>
        </w:rPr>
        <w:t>4. BFS with Queue</w:t>
      </w:r>
    </w:p>
    <w:p w14:paraId="2C460DB9" w14:textId="77777777" w:rsidR="00BD107E" w:rsidRPr="00BD107E" w:rsidRDefault="00BD107E" w:rsidP="00BD107E">
      <w:r w:rsidRPr="00BD107E">
        <w:rPr>
          <w:b/>
          <w:bCs/>
        </w:rPr>
        <w:t>Objective:</w:t>
      </w:r>
      <w:r w:rsidRPr="00BD107E">
        <w:br/>
        <w:t>To implement BFS using a queue data structure.</w:t>
      </w:r>
    </w:p>
    <w:p w14:paraId="16892D67" w14:textId="77777777" w:rsidR="00BD107E" w:rsidRPr="00BD107E" w:rsidRDefault="00BD107E" w:rsidP="00BD107E">
      <w:r w:rsidRPr="00BD107E">
        <w:rPr>
          <w:b/>
          <w:bCs/>
        </w:rPr>
        <w:t>Description:</w:t>
      </w:r>
      <w:r w:rsidRPr="00BD107E">
        <w:br/>
        <w:t xml:space="preserve">BFS is implemented with a queue to process nodes in </w:t>
      </w:r>
      <w:r w:rsidRPr="00BD107E">
        <w:rPr>
          <w:b/>
          <w:bCs/>
        </w:rPr>
        <w:t>FIFO order</w:t>
      </w:r>
      <w:r w:rsidRPr="00BD107E">
        <w:t>, ensuring level-order traversal of a graph represented as adjacency list.</w:t>
      </w:r>
    </w:p>
    <w:p w14:paraId="279F8EED" w14:textId="77777777" w:rsidR="00BD107E" w:rsidRPr="00BD107E" w:rsidRDefault="00BD107E" w:rsidP="00BD107E">
      <w:r w:rsidRPr="00BD107E">
        <w:rPr>
          <w:b/>
          <w:bCs/>
        </w:rPr>
        <w:t>Code Explanation:</w:t>
      </w:r>
    </w:p>
    <w:p w14:paraId="2F3AF104" w14:textId="77777777" w:rsidR="00BD107E" w:rsidRPr="00BD107E" w:rsidRDefault="00BD107E" w:rsidP="00BD107E">
      <w:pPr>
        <w:numPr>
          <w:ilvl w:val="0"/>
          <w:numId w:val="15"/>
        </w:numPr>
      </w:pPr>
      <w:r w:rsidRPr="00BD107E">
        <w:t>A queue is initialized with the start node.</w:t>
      </w:r>
    </w:p>
    <w:p w14:paraId="033CF4E8" w14:textId="77777777" w:rsidR="00BD107E" w:rsidRPr="00BD107E" w:rsidRDefault="00BD107E" w:rsidP="00BD107E">
      <w:pPr>
        <w:numPr>
          <w:ilvl w:val="0"/>
          <w:numId w:val="15"/>
        </w:numPr>
      </w:pPr>
      <w:r w:rsidRPr="00BD107E">
        <w:t>The algorithm removes nodes from the front of the queue (FIFO).</w:t>
      </w:r>
    </w:p>
    <w:p w14:paraId="548C2293" w14:textId="77777777" w:rsidR="00BD107E" w:rsidRPr="00BD107E" w:rsidRDefault="00BD107E" w:rsidP="00BD107E">
      <w:pPr>
        <w:numPr>
          <w:ilvl w:val="0"/>
          <w:numId w:val="15"/>
        </w:numPr>
      </w:pPr>
      <w:r w:rsidRPr="00BD107E">
        <w:t>Each visited node is processed and its unvisited neighbors are added to the queue.</w:t>
      </w:r>
    </w:p>
    <w:p w14:paraId="1F174762" w14:textId="77777777" w:rsidR="00BD107E" w:rsidRPr="00BD107E" w:rsidRDefault="00BD107E" w:rsidP="00BD107E">
      <w:pPr>
        <w:numPr>
          <w:ilvl w:val="0"/>
          <w:numId w:val="15"/>
        </w:numPr>
      </w:pPr>
      <w:r w:rsidRPr="00BD107E">
        <w:t>This ensures that nodes are visited level by level.</w:t>
      </w:r>
    </w:p>
    <w:p w14:paraId="5B1A4D3F" w14:textId="3F64CA63" w:rsidR="00BD107E" w:rsidRPr="00BD107E" w:rsidRDefault="00BD107E" w:rsidP="00BD107E">
      <w:r w:rsidRPr="00BD107E">
        <w:rPr>
          <w:b/>
          <w:bCs/>
        </w:rPr>
        <w:t>Output:</w:t>
      </w:r>
      <w:r w:rsidRPr="00BD107E">
        <w:br/>
      </w:r>
      <w:r w:rsidRPr="00BD107E">
        <w:rPr>
          <w:noProof/>
        </w:rPr>
        <w:drawing>
          <wp:inline distT="0" distB="0" distL="0" distR="0" wp14:anchorId="18B516D4" wp14:editId="763974D7">
            <wp:extent cx="2391109" cy="1181265"/>
            <wp:effectExtent l="0" t="0" r="9525" b="0"/>
            <wp:docPr id="144044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48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CF18" w14:textId="68D7E0E6" w:rsidR="00F82596" w:rsidRDefault="00F82596"/>
    <w:sectPr w:rsidR="00F825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3A60EC"/>
    <w:multiLevelType w:val="multilevel"/>
    <w:tmpl w:val="36CC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092351"/>
    <w:multiLevelType w:val="multilevel"/>
    <w:tmpl w:val="197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E2379"/>
    <w:multiLevelType w:val="multilevel"/>
    <w:tmpl w:val="28BC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14DEE"/>
    <w:multiLevelType w:val="multilevel"/>
    <w:tmpl w:val="F2A6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A06A17"/>
    <w:multiLevelType w:val="multilevel"/>
    <w:tmpl w:val="668A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6B6F5D"/>
    <w:multiLevelType w:val="multilevel"/>
    <w:tmpl w:val="3CBC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459021">
    <w:abstractNumId w:val="8"/>
  </w:num>
  <w:num w:numId="2" w16cid:durableId="1044016964">
    <w:abstractNumId w:val="6"/>
  </w:num>
  <w:num w:numId="3" w16cid:durableId="481242523">
    <w:abstractNumId w:val="5"/>
  </w:num>
  <w:num w:numId="4" w16cid:durableId="1946620478">
    <w:abstractNumId w:val="4"/>
  </w:num>
  <w:num w:numId="5" w16cid:durableId="458187928">
    <w:abstractNumId w:val="7"/>
  </w:num>
  <w:num w:numId="6" w16cid:durableId="1427381012">
    <w:abstractNumId w:val="3"/>
  </w:num>
  <w:num w:numId="7" w16cid:durableId="1665818284">
    <w:abstractNumId w:val="2"/>
  </w:num>
  <w:num w:numId="8" w16cid:durableId="345838205">
    <w:abstractNumId w:val="1"/>
  </w:num>
  <w:num w:numId="9" w16cid:durableId="1550916319">
    <w:abstractNumId w:val="0"/>
  </w:num>
  <w:num w:numId="10" w16cid:durableId="1358310019">
    <w:abstractNumId w:val="13"/>
  </w:num>
  <w:num w:numId="11" w16cid:durableId="1115638283">
    <w:abstractNumId w:val="11"/>
  </w:num>
  <w:num w:numId="12" w16cid:durableId="1149325478">
    <w:abstractNumId w:val="14"/>
  </w:num>
  <w:num w:numId="13" w16cid:durableId="1302149133">
    <w:abstractNumId w:val="12"/>
  </w:num>
  <w:num w:numId="14" w16cid:durableId="846217550">
    <w:abstractNumId w:val="9"/>
  </w:num>
  <w:num w:numId="15" w16cid:durableId="2960282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59DD"/>
    <w:rsid w:val="00566E3B"/>
    <w:rsid w:val="007B1013"/>
    <w:rsid w:val="00AA1D8D"/>
    <w:rsid w:val="00B47730"/>
    <w:rsid w:val="00BD107E"/>
    <w:rsid w:val="00CB0664"/>
    <w:rsid w:val="00F825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67FF65"/>
  <w14:defaultImageDpi w14:val="300"/>
  <w15:docId w15:val="{F1E8C400-E569-4CAD-92E4-1C8C4B29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4</cp:revision>
  <dcterms:created xsi:type="dcterms:W3CDTF">2013-12-23T23:15:00Z</dcterms:created>
  <dcterms:modified xsi:type="dcterms:W3CDTF">2025-09-24T16:08:00Z</dcterms:modified>
  <cp:category/>
</cp:coreProperties>
</file>