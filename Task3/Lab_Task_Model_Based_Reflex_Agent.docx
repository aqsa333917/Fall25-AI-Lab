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Task – Model-Based Reflex Agent</w:t>
      </w:r>
    </w:p>
    <w:p>
      <w:r>
        <w:t>Name: Aqsa Gillani</w:t>
      </w:r>
    </w:p>
    <w:p>
      <w:r>
        <w:t>Roll No: 064</w:t>
      </w:r>
    </w:p>
    <w:p>
      <w:r>
        <w:t>Course: Artificial Intelligence (AI) Lab</w:t>
      </w:r>
    </w:p>
    <w:p>
      <w:r>
        <w:t>Semester: Fall 2025</w:t>
      </w:r>
    </w:p>
    <w:p>
      <w:pPr>
        <w:pStyle w:val="Heading1"/>
      </w:pPr>
      <w:r>
        <w:t>1. Objective</w:t>
      </w:r>
    </w:p>
    <w:p>
      <w:r>
        <w:t>- To implement a Model-Based Reflex Agent in Python.</w:t>
        <w:br/>
        <w:t>- To understand the difference between Simple Reflex Agent and Model-Based Reflex Agent.</w:t>
        <w:br/>
        <w:t>- To use memory (previous state) to avoid unnecessary actions in an intelligent agent.</w:t>
      </w:r>
    </w:p>
    <w:p>
      <w:pPr>
        <w:pStyle w:val="Heading1"/>
      </w:pPr>
      <w:r>
        <w:t>2. Task – Model-Based Reflex Agent</w:t>
      </w:r>
    </w:p>
    <w:p>
      <w:r>
        <w:t>Description:</w:t>
      </w:r>
    </w:p>
    <w:p>
      <w:r>
        <w:t>This program simulates a smart home temperature control system using a Model-Based Reflex Agent. The agent compares the current temperature of each room with a fixed target temperature. If the current action is the same as the previous one, the agent avoids repeating the same action, thereby preventing unnecessary switching of the heater.</w:t>
      </w:r>
    </w:p>
    <w:p>
      <w:r>
        <w:t>Sample Code (Explained):</w:t>
      </w:r>
    </w:p>
    <w:p>
      <w:r>
        <w:t>class ModelBasedReflexAgent:</w:t>
        <w:br/>
        <w:t xml:space="preserve">    def __init__(self, temp):</w:t>
        <w:br/>
        <w:t xml:space="preserve">        self.fixed_temp = temp</w:t>
        <w:br/>
        <w:t xml:space="preserve">        self.previous_action = None   # memory of last action</w:t>
        <w:br/>
        <w:t xml:space="preserve">        </w:t>
        <w:br/>
        <w:t xml:space="preserve">    def sensor(self, temp):</w:t>
        <w:br/>
        <w:t xml:space="preserve">        self.current_temp = temp</w:t>
        <w:br/>
        <w:t xml:space="preserve">    </w:t>
        <w:br/>
        <w:t xml:space="preserve">    def performance(self):</w:t>
        <w:br/>
        <w:t xml:space="preserve">        if self.current_temp &gt; self.fixed_temp:</w:t>
        <w:br/>
        <w:t xml:space="preserve">            action = "Turn off the Heater"</w:t>
        <w:br/>
        <w:t xml:space="preserve">        else:</w:t>
        <w:br/>
        <w:t xml:space="preserve">            action = "Turn on the Heater"</w:t>
        <w:br/>
        <w:t xml:space="preserve">        </w:t>
        <w:br/>
        <w:t xml:space="preserve">        # Avoid unnecessary switching</w:t>
        <w:br/>
        <w:t xml:space="preserve">        if action == self.previous_action:</w:t>
        <w:br/>
        <w:t xml:space="preserve">            action = "No action needed"</w:t>
        <w:br/>
        <w:t xml:space="preserve">        else:</w:t>
        <w:br/>
        <w:t xml:space="preserve">            self.previous_action = action</w:t>
        <w:br/>
        <w:t xml:space="preserve">            </w:t>
        <w:br/>
        <w:t xml:space="preserve">        return action</w:t>
        <w:br/>
        <w:t xml:space="preserve">            </w:t>
        <w:br/>
        <w:t xml:space="preserve">    def actuator(self):</w:t>
        <w:br/>
        <w:t xml:space="preserve">        action = self.performance()</w:t>
        <w:br/>
        <w:t xml:space="preserve">        print(self.current_temp, "=&gt; Action:", action)</w:t>
        <w:br/>
        <w:br/>
        <w:br/>
        <w:t># Testing</w:t>
        <w:br/>
        <w:t>agent = ModelBasedReflexAgent(18)</w:t>
        <w:br/>
        <w:t>rooms = {</w:t>
        <w:br/>
        <w:t xml:space="preserve">    "Living Room" : 30,</w:t>
        <w:br/>
        <w:t xml:space="preserve">    "Drawing Room" : 24,</w:t>
        <w:br/>
        <w:t xml:space="preserve">    "Bed Room" : 16,</w:t>
        <w:br/>
        <w:t xml:space="preserve">    "Kitchen" : 34</w:t>
        <w:br/>
        <w:t>}</w:t>
        <w:br/>
        <w:t>for room, temp in rooms.items():</w:t>
        <w:br/>
        <w:t xml:space="preserve">    print(room, end=":\t")</w:t>
        <w:br/>
        <w:t xml:space="preserve">    agent.sensor(temp)</w:t>
        <w:br/>
        <w:t xml:space="preserve">    agent.actuator()</w:t>
      </w:r>
    </w:p>
    <w:p>
      <w:r>
        <w:t>Sample Output (Explained):</w:t>
      </w:r>
    </w:p>
    <w:p>
      <w:r>
        <w:t>- For Living Room (30°C): Heater will be turned OFF.</w:t>
        <w:br/>
        <w:t>- For Drawing Room (24°C): Since the heater is already OFF, the agent outputs 'No action needed'.</w:t>
        <w:br/>
        <w:t>- For Bed Room (16°C): Heater will be turned ON.</w:t>
        <w:br/>
        <w:t>- For Kitchen (34°C): Heater will be turned OFF again.</w:t>
      </w:r>
    </w:p>
    <w:p>
      <w:pPr>
        <w:pStyle w:val="Heading1"/>
      </w:pPr>
      <w:r>
        <w:t>3. Conclusion</w:t>
      </w:r>
    </w:p>
    <w:p>
      <w:r>
        <w:t>- Implemented a Model-Based Reflex Agent that avoids redundant actions.</w:t>
        <w:br/>
        <w:t>- Learned how memory (previous state) can improve decision-making.</w:t>
        <w:br/>
        <w:t>- Understood the practical difference between Simple Reflex and Model-Based Reflex Agents.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